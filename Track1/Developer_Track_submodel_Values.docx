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E58A4" w14:textId="7ED8E6A4" w:rsidR="00F41A32" w:rsidRPr="00F41A32" w:rsidRDefault="00F41A32" w:rsidP="00F41A32">
      <w:pPr>
        <w:rPr>
          <w:b/>
          <w:bCs/>
          <w:sz w:val="36"/>
          <w:szCs w:val="36"/>
        </w:rPr>
      </w:pPr>
      <w:r w:rsidRPr="00F41A32">
        <w:rPr>
          <w:b/>
          <w:bCs/>
          <w:sz w:val="36"/>
          <w:szCs w:val="36"/>
        </w:rPr>
        <w:t>Developer Track: Design a Submodel Template</w:t>
      </w:r>
    </w:p>
    <w:p w14:paraId="3110851A" w14:textId="54CF723C" w:rsidR="006C077C" w:rsidRDefault="00000000" w:rsidP="00F41A32">
      <w:pPr>
        <w:pStyle w:val="Heading1"/>
        <w:spacing w:before="0"/>
        <w:rPr>
          <w:color w:val="auto"/>
          <w:sz w:val="32"/>
          <w:szCs w:val="32"/>
        </w:rPr>
      </w:pPr>
      <w:r w:rsidRPr="00F41A32">
        <w:rPr>
          <w:color w:val="auto"/>
          <w:sz w:val="32"/>
          <w:szCs w:val="32"/>
        </w:rPr>
        <w:t>Submodel: Nameplate</w:t>
      </w:r>
    </w:p>
    <w:p w14:paraId="725485E4" w14:textId="77777777" w:rsidR="008A6C52" w:rsidRPr="008A6C52" w:rsidRDefault="008A6C52" w:rsidP="008A6C52"/>
    <w:p w14:paraId="61CEFB27" w14:textId="77777777" w:rsidR="006C077C" w:rsidRPr="00F41A32" w:rsidRDefault="00000000" w:rsidP="00F41A32">
      <w:r w:rsidRPr="00F41A32">
        <w:t>Prop "URIOfTheProduct" → https://www.idtwin.org/Model-Nr-1234/Serial-Nr-5678</w:t>
      </w:r>
    </w:p>
    <w:p w14:paraId="5C85F6A9" w14:textId="77777777" w:rsidR="006C077C" w:rsidRPr="00F41A32" w:rsidRDefault="00000000" w:rsidP="00F41A32">
      <w:r w:rsidRPr="00F41A32">
        <w:t>Prop "ManufacturerName" → your company name</w:t>
      </w:r>
    </w:p>
    <w:p w14:paraId="1A549607" w14:textId="77777777" w:rsidR="006C077C" w:rsidRPr="00F41A32" w:rsidRDefault="00000000" w:rsidP="00F41A32">
      <w:r w:rsidRPr="00F41A32">
        <w:t>Prop "ManufacturerProductDesignation" → Packaging Machine</w:t>
      </w:r>
    </w:p>
    <w:p w14:paraId="3A0C3BD9" w14:textId="77777777" w:rsidR="006C077C" w:rsidRPr="00F41A32" w:rsidRDefault="00000000" w:rsidP="00F41A32">
      <w:pPr>
        <w:pStyle w:val="Heading2"/>
        <w:spacing w:before="0"/>
        <w:rPr>
          <w:color w:val="auto"/>
        </w:rPr>
      </w:pPr>
      <w:r w:rsidRPr="00F41A32">
        <w:rPr>
          <w:color w:val="auto"/>
        </w:rPr>
        <w:t>SMC "ContactInformation"</w:t>
      </w:r>
    </w:p>
    <w:p w14:paraId="0260BB3E" w14:textId="77777777" w:rsidR="006C077C" w:rsidRPr="00F41A32" w:rsidRDefault="00000000" w:rsidP="00F41A32">
      <w:r w:rsidRPr="00F41A32">
        <w:t>MLP "CityTown" → your company location</w:t>
      </w:r>
    </w:p>
    <w:p w14:paraId="53FBF0F8" w14:textId="77777777" w:rsidR="006C077C" w:rsidRPr="00F41A32" w:rsidRDefault="00000000" w:rsidP="00F41A32">
      <w:r w:rsidRPr="00F41A32">
        <w:t>MLP "Company" → your company name</w:t>
      </w:r>
    </w:p>
    <w:p w14:paraId="3558BAE3" w14:textId="280658A1" w:rsidR="00F41A32" w:rsidRPr="00F41A32" w:rsidRDefault="00000000" w:rsidP="00F41A3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"Phone"</w:t>
      </w:r>
    </w:p>
    <w:p w14:paraId="6C2EA514" w14:textId="77777777" w:rsidR="006C077C" w:rsidRPr="00F41A32" w:rsidRDefault="00000000" w:rsidP="00F41A32">
      <w:r w:rsidRPr="00F41A32">
        <w:t>MLP "TelephoneNumber" → your phone number</w:t>
      </w:r>
    </w:p>
    <w:p w14:paraId="547FEFA5" w14:textId="77777777" w:rsidR="006C077C" w:rsidRPr="00F41A32" w:rsidRDefault="00000000" w:rsidP="00F41A32">
      <w:r w:rsidRPr="00F41A32">
        <w:t>MLP "AvailableTime" → Monday - Friday 08:00 to 16:00</w:t>
      </w:r>
    </w:p>
    <w:p w14:paraId="4B195EB0" w14:textId="77777777" w:rsidR="006C077C" w:rsidRPr="00F41A32" w:rsidRDefault="00000000" w:rsidP="00F41A3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"Email"</w:t>
      </w:r>
    </w:p>
    <w:p w14:paraId="2752664C" w14:textId="77777777" w:rsidR="006C077C" w:rsidRPr="00F41A32" w:rsidRDefault="00000000" w:rsidP="00F41A32">
      <w:r w:rsidRPr="00F41A32">
        <w:t>Prop "EmailAddress" → your email id</w:t>
      </w:r>
    </w:p>
    <w:p w14:paraId="1F2B3BB7" w14:textId="77777777" w:rsidR="006C077C" w:rsidRPr="00F41A32" w:rsidRDefault="00000000" w:rsidP="00F41A32">
      <w:r w:rsidRPr="00F41A32">
        <w:t>Prop "TypeOfEmailAddress" → work or private email</w:t>
      </w:r>
    </w:p>
    <w:p w14:paraId="589EA79B" w14:textId="77777777" w:rsidR="006C077C" w:rsidRPr="00F41A32" w:rsidRDefault="00000000" w:rsidP="00F41A32">
      <w:r w:rsidRPr="00F41A32">
        <w:t>MLP "Street" → your company address</w:t>
      </w:r>
    </w:p>
    <w:p w14:paraId="5990D420" w14:textId="77777777" w:rsidR="006C077C" w:rsidRPr="00F41A32" w:rsidRDefault="00000000" w:rsidP="00F41A32">
      <w:r w:rsidRPr="00F41A32">
        <w:t>MLP "Zipcode" → your company zipcode</w:t>
      </w:r>
    </w:p>
    <w:p w14:paraId="2426C244" w14:textId="77777777" w:rsidR="006C077C" w:rsidRPr="00F41A32" w:rsidRDefault="00000000" w:rsidP="00F41A32">
      <w:r w:rsidRPr="00F41A32">
        <w:t>MLP "StateCounty" → Germany</w:t>
      </w:r>
    </w:p>
    <w:p w14:paraId="7DF78118" w14:textId="77777777" w:rsidR="006C077C" w:rsidRPr="00F41A32" w:rsidRDefault="00000000" w:rsidP="00F41A32">
      <w:r w:rsidRPr="00F41A32">
        <w:t>MLP "NameOfContact" → Your Name</w:t>
      </w:r>
    </w:p>
    <w:p w14:paraId="1B20601F" w14:textId="77777777" w:rsidR="006C077C" w:rsidRPr="00F41A32" w:rsidRDefault="00000000" w:rsidP="00F41A32">
      <w:r w:rsidRPr="00F41A32">
        <w:t>MLP "FirstName" → Your First Name</w:t>
      </w:r>
    </w:p>
    <w:p w14:paraId="4414360A" w14:textId="77777777" w:rsidR="006C077C" w:rsidRPr="00F41A32" w:rsidRDefault="00000000" w:rsidP="00F41A32">
      <w:r w:rsidRPr="00F41A32">
        <w:t>MLP "MiddleNames" → your middle name</w:t>
      </w:r>
    </w:p>
    <w:p w14:paraId="566A00FD" w14:textId="77777777" w:rsidR="006C077C" w:rsidRPr="00F41A32" w:rsidRDefault="00000000" w:rsidP="00F41A32">
      <w:r w:rsidRPr="00F41A32">
        <w:t>Prop "SerialNumber" → 123456789XYZ</w:t>
      </w:r>
    </w:p>
    <w:p w14:paraId="3BB4BE34" w14:textId="77777777" w:rsidR="006C077C" w:rsidRPr="00F41A32" w:rsidRDefault="00000000" w:rsidP="00F41A32">
      <w:r w:rsidRPr="00F41A32">
        <w:t>Prop "YearOfConstruction" → 2024</w:t>
      </w:r>
    </w:p>
    <w:p w14:paraId="1FF1B7FF" w14:textId="77777777" w:rsidR="006C077C" w:rsidRPr="00F41A32" w:rsidRDefault="00000000" w:rsidP="00F41A32">
      <w:r w:rsidRPr="00F41A32">
        <w:t>Prop "DateOfManufacture" → 23.09.2020</w:t>
      </w:r>
    </w:p>
    <w:p w14:paraId="172C62B8" w14:textId="77777777" w:rsidR="006C077C" w:rsidRPr="00F41A32" w:rsidRDefault="00000000" w:rsidP="00F41A32">
      <w:r w:rsidRPr="00F41A32">
        <w:t>Prop "CountryOfOrigin" → Germany</w:t>
      </w:r>
    </w:p>
    <w:p w14:paraId="1CD3DF59" w14:textId="149CD59A" w:rsidR="006C077C" w:rsidRPr="00F41A32" w:rsidRDefault="00000000" w:rsidP="00F41A32">
      <w:r w:rsidRPr="00F41A32">
        <w:t xml:space="preserve">File "CompanyLogo" → </w:t>
      </w:r>
      <w:r w:rsidR="008A6C52">
        <w:t>your company logo</w:t>
      </w:r>
    </w:p>
    <w:p w14:paraId="072C1D25" w14:textId="18A4792D" w:rsidR="006C077C" w:rsidRPr="00F41A32" w:rsidRDefault="00000000" w:rsidP="00F41A32">
      <w:pPr>
        <w:pStyle w:val="Heading1"/>
        <w:spacing w:before="0"/>
        <w:rPr>
          <w:color w:val="auto"/>
          <w:sz w:val="32"/>
          <w:szCs w:val="32"/>
        </w:rPr>
      </w:pPr>
      <w:r w:rsidRPr="00F41A32">
        <w:rPr>
          <w:color w:val="auto"/>
          <w:sz w:val="32"/>
          <w:szCs w:val="32"/>
        </w:rPr>
        <w:lastRenderedPageBreak/>
        <w:t xml:space="preserve">Submodel: TechnicalData </w:t>
      </w:r>
    </w:p>
    <w:p w14:paraId="7E469A90" w14:textId="77777777" w:rsidR="006C077C" w:rsidRDefault="00000000" w:rsidP="00F41A32">
      <w:pPr>
        <w:pStyle w:val="Heading2"/>
        <w:spacing w:before="0"/>
        <w:rPr>
          <w:color w:val="auto"/>
        </w:rPr>
      </w:pPr>
      <w:r w:rsidRPr="00F41A32">
        <w:rPr>
          <w:color w:val="auto"/>
        </w:rPr>
        <w:t>SMC "GeneralInformation"</w:t>
      </w:r>
    </w:p>
    <w:p w14:paraId="5DBBF7B5" w14:textId="77777777" w:rsidR="008A6C52" w:rsidRPr="008A6C52" w:rsidRDefault="008A6C52" w:rsidP="008A6C52"/>
    <w:p w14:paraId="75A47FD8" w14:textId="77777777" w:rsidR="006C077C" w:rsidRPr="00F41A32" w:rsidRDefault="00000000" w:rsidP="00F41A32">
      <w:r w:rsidRPr="00F41A32">
        <w:t>Prop "ManufacturerName" → your company name</w:t>
      </w:r>
    </w:p>
    <w:p w14:paraId="42C97349" w14:textId="6F5C5007" w:rsidR="006C077C" w:rsidRPr="00F41A32" w:rsidRDefault="00000000" w:rsidP="00F41A32">
      <w:r w:rsidRPr="00F41A32">
        <w:t xml:space="preserve">Prop "ManufacturerLogo" → </w:t>
      </w:r>
      <w:r w:rsidR="008A6C52">
        <w:t>your company logo</w:t>
      </w:r>
    </w:p>
    <w:p w14:paraId="45588E10" w14:textId="77777777" w:rsidR="006C077C" w:rsidRPr="00F41A32" w:rsidRDefault="00000000" w:rsidP="00F41A32">
      <w:r w:rsidRPr="00F41A32">
        <w:t>Prop "ManufacturerProductDesignation" → Milk Packaging Machine</w:t>
      </w:r>
    </w:p>
    <w:p w14:paraId="714ECDC8" w14:textId="4BBCDC36" w:rsidR="006C077C" w:rsidRPr="00F41A32" w:rsidRDefault="00000000" w:rsidP="00F41A32">
      <w:r w:rsidRPr="00F41A32">
        <w:t xml:space="preserve">Prop "ProductImage" → </w:t>
      </w:r>
      <w:r w:rsidR="008A6C52">
        <w:t>your product image</w:t>
      </w:r>
    </w:p>
    <w:p w14:paraId="773966EA" w14:textId="77777777" w:rsidR="006C077C" w:rsidRPr="00F41A32" w:rsidRDefault="00000000" w:rsidP="00F41A32">
      <w:pPr>
        <w:pStyle w:val="Heading2"/>
        <w:spacing w:before="0"/>
        <w:rPr>
          <w:color w:val="auto"/>
        </w:rPr>
      </w:pPr>
      <w:r w:rsidRPr="00F41A32">
        <w:rPr>
          <w:color w:val="auto"/>
        </w:rPr>
        <w:t>SMC "TechnicalProperties"</w:t>
      </w:r>
    </w:p>
    <w:p w14:paraId="55F6BBBB" w14:textId="758CE8EB" w:rsidR="008A6C52" w:rsidRPr="008A6C52" w:rsidRDefault="00000000" w:rsidP="008A6C52">
      <w:pPr>
        <w:pStyle w:val="Heading4"/>
        <w:spacing w:before="0"/>
        <w:rPr>
          <w:i w:val="0"/>
          <w:iCs w:val="0"/>
          <w:color w:val="auto"/>
        </w:rPr>
      </w:pPr>
      <w:r w:rsidRPr="008A6C52">
        <w:rPr>
          <w:i w:val="0"/>
          <w:iCs w:val="0"/>
          <w:color w:val="auto"/>
        </w:rPr>
        <w:t>SMC "MachineDimensions"</w:t>
      </w:r>
    </w:p>
    <w:p w14:paraId="4057E121" w14:textId="77777777" w:rsidR="006C077C" w:rsidRPr="00F41A32" w:rsidRDefault="00000000" w:rsidP="00F41A32">
      <w:r w:rsidRPr="00F41A32">
        <w:t>Prop "Height" → 1250</w:t>
      </w:r>
    </w:p>
    <w:p w14:paraId="06648D67" w14:textId="77777777" w:rsidR="006C077C" w:rsidRPr="00F41A32" w:rsidRDefault="00000000" w:rsidP="00F41A32">
      <w:r w:rsidRPr="00F41A32">
        <w:t>Prop "Length" → 1520</w:t>
      </w:r>
    </w:p>
    <w:p w14:paraId="5A9156CC" w14:textId="77777777" w:rsidR="006C077C" w:rsidRPr="00F41A32" w:rsidRDefault="00000000" w:rsidP="00F41A32">
      <w:r w:rsidRPr="00F41A32">
        <w:t>Prop "Width" → 825</w:t>
      </w:r>
    </w:p>
    <w:p w14:paraId="14BBBAA9" w14:textId="77777777" w:rsidR="006C077C" w:rsidRPr="00F41A32" w:rsidRDefault="00000000" w:rsidP="00F41A32">
      <w:r w:rsidRPr="00F41A32">
        <w:t>Prop "Weight" → 1823</w:t>
      </w:r>
    </w:p>
    <w:p w14:paraId="00F4A41D" w14:textId="77777777" w:rsidR="006C077C" w:rsidRPr="00F41A32" w:rsidRDefault="00000000" w:rsidP="00F41A32">
      <w:r w:rsidRPr="00F41A32">
        <w:t>Prop "InputTableHeight" → 780</w:t>
      </w:r>
    </w:p>
    <w:p w14:paraId="4448A149" w14:textId="77777777" w:rsidR="006C077C" w:rsidRPr="00F41A32" w:rsidRDefault="00000000" w:rsidP="00F41A32">
      <w:r w:rsidRPr="00F41A32">
        <w:t>Prop "OutputTableHeight" → 780</w:t>
      </w:r>
    </w:p>
    <w:p w14:paraId="31604291" w14:textId="77777777" w:rsidR="006C077C" w:rsidRPr="008A6C52" w:rsidRDefault="00000000" w:rsidP="00F41A32">
      <w:pPr>
        <w:pStyle w:val="Heading4"/>
        <w:spacing w:before="0"/>
        <w:rPr>
          <w:i w:val="0"/>
          <w:iCs w:val="0"/>
          <w:color w:val="auto"/>
        </w:rPr>
      </w:pPr>
      <w:r w:rsidRPr="008A6C52">
        <w:rPr>
          <w:i w:val="0"/>
          <w:iCs w:val="0"/>
          <w:color w:val="auto"/>
        </w:rPr>
        <w:t>SMC "PackingDimensions"</w:t>
      </w:r>
    </w:p>
    <w:p w14:paraId="54E679D5" w14:textId="77777777" w:rsidR="006C077C" w:rsidRPr="00F41A32" w:rsidRDefault="00000000" w:rsidP="00F41A32">
      <w:r w:rsidRPr="00F41A32">
        <w:t>Prop "Height" → 1510</w:t>
      </w:r>
    </w:p>
    <w:p w14:paraId="28DCD352" w14:textId="77777777" w:rsidR="006C077C" w:rsidRPr="00F41A32" w:rsidRDefault="00000000" w:rsidP="00F41A32">
      <w:r w:rsidRPr="00F41A32">
        <w:t>Prop "Length" → 1820</w:t>
      </w:r>
    </w:p>
    <w:p w14:paraId="3AA3BCB1" w14:textId="77777777" w:rsidR="006C077C" w:rsidRPr="00F41A32" w:rsidRDefault="00000000" w:rsidP="00F41A32">
      <w:r w:rsidRPr="00F41A32">
        <w:t>Prop "Width" → 950</w:t>
      </w:r>
    </w:p>
    <w:p w14:paraId="368AAC37" w14:textId="77777777" w:rsidR="006C077C" w:rsidRPr="00F41A32" w:rsidRDefault="00000000" w:rsidP="00F41A32">
      <w:r w:rsidRPr="00F41A32">
        <w:t>Prop "Weight" → 2000</w:t>
      </w:r>
    </w:p>
    <w:p w14:paraId="00FD92A0" w14:textId="77777777" w:rsidR="006C077C" w:rsidRPr="00F41A32" w:rsidRDefault="00000000" w:rsidP="00F41A3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"Environmental"</w:t>
      </w:r>
    </w:p>
    <w:p w14:paraId="1AEEB308" w14:textId="77777777" w:rsidR="006C077C" w:rsidRPr="00F41A32" w:rsidRDefault="00000000" w:rsidP="00F41A32">
      <w:r w:rsidRPr="00F41A32">
        <w:t>Prop "ProtectionType" → IP20</w:t>
      </w:r>
    </w:p>
    <w:p w14:paraId="52570882" w14:textId="77777777" w:rsidR="006C077C" w:rsidRPr="00F41A32" w:rsidRDefault="00000000" w:rsidP="00F41A32">
      <w:r w:rsidRPr="00F41A32">
        <w:t>Prop "StorageTemp" → -10 .. 40</w:t>
      </w:r>
    </w:p>
    <w:p w14:paraId="6FEE36F5" w14:textId="77777777" w:rsidR="006C077C" w:rsidRPr="00F41A32" w:rsidRDefault="00000000" w:rsidP="00F41A32">
      <w:r w:rsidRPr="00F41A32">
        <w:t>Prop "OperationTemp" → 5 .. 30</w:t>
      </w:r>
    </w:p>
    <w:p w14:paraId="20BF415A" w14:textId="77777777" w:rsidR="006C077C" w:rsidRPr="00F41A32" w:rsidRDefault="00000000" w:rsidP="00F41A32">
      <w:r w:rsidRPr="00F41A32">
        <w:t>Prop "Humidity" → &lt;90% non condensing</w:t>
      </w:r>
    </w:p>
    <w:p w14:paraId="643AE658" w14:textId="77777777" w:rsidR="006C077C" w:rsidRPr="00F41A32" w:rsidRDefault="00000000" w:rsidP="00F41A32">
      <w:r w:rsidRPr="00F41A32">
        <w:t>MLP "OperationLocation" → Dry, covered productionhall, air conditioned</w:t>
      </w:r>
    </w:p>
    <w:p w14:paraId="29DCB1F3" w14:textId="77777777" w:rsidR="008A6C52" w:rsidRDefault="008A6C52" w:rsidP="00F41A32">
      <w:pPr>
        <w:pStyle w:val="Heading1"/>
        <w:spacing w:before="0"/>
        <w:rPr>
          <w:color w:val="auto"/>
          <w:sz w:val="32"/>
          <w:szCs w:val="32"/>
        </w:rPr>
      </w:pPr>
    </w:p>
    <w:p w14:paraId="2403AB9D" w14:textId="77777777" w:rsidR="008A6C52" w:rsidRDefault="00000000" w:rsidP="00F41A32">
      <w:pPr>
        <w:pStyle w:val="Heading1"/>
        <w:spacing w:before="0"/>
        <w:rPr>
          <w:color w:val="auto"/>
          <w:sz w:val="32"/>
          <w:szCs w:val="32"/>
        </w:rPr>
      </w:pPr>
      <w:r w:rsidRPr="00F41A32">
        <w:rPr>
          <w:color w:val="auto"/>
          <w:sz w:val="32"/>
          <w:szCs w:val="32"/>
        </w:rPr>
        <w:t>Submodel: HandoverDocumentation</w:t>
      </w:r>
    </w:p>
    <w:p w14:paraId="42A3B734" w14:textId="12A37672" w:rsidR="006C077C" w:rsidRPr="00F41A32" w:rsidRDefault="00000000" w:rsidP="00F41A32">
      <w:pPr>
        <w:pStyle w:val="Heading1"/>
        <w:spacing w:before="0"/>
        <w:rPr>
          <w:color w:val="auto"/>
          <w:sz w:val="32"/>
          <w:szCs w:val="32"/>
        </w:rPr>
      </w:pPr>
      <w:r w:rsidRPr="00F41A32">
        <w:rPr>
          <w:color w:val="auto"/>
          <w:sz w:val="32"/>
          <w:szCs w:val="32"/>
        </w:rPr>
        <w:t xml:space="preserve"> </w:t>
      </w:r>
    </w:p>
    <w:p w14:paraId="2B7D2F9B" w14:textId="77777777" w:rsidR="006C077C" w:rsidRPr="00F41A32" w:rsidRDefault="00000000" w:rsidP="00F41A32">
      <w:pPr>
        <w:pStyle w:val="Heading2"/>
        <w:spacing w:before="0"/>
        <w:rPr>
          <w:color w:val="auto"/>
        </w:rPr>
      </w:pPr>
      <w:r w:rsidRPr="00F41A32">
        <w:rPr>
          <w:color w:val="auto"/>
        </w:rPr>
        <w:t>SMC "UserManual"</w:t>
      </w:r>
    </w:p>
    <w:p w14:paraId="40B7EEA2" w14:textId="77777777" w:rsidR="008A6C52" w:rsidRDefault="00000000" w:rsidP="00F41A32">
      <w:r w:rsidRPr="00F41A32">
        <w:t>Prop "DocumentDomainId" → ID-4711</w:t>
      </w:r>
    </w:p>
    <w:p w14:paraId="5EA68C40" w14:textId="03326E23" w:rsidR="006C077C" w:rsidRPr="00F41A32" w:rsidRDefault="00000000" w:rsidP="00F41A32">
      <w:r w:rsidRPr="00F41A32">
        <w:t>Prop "IsPrimary" → true</w:t>
      </w:r>
    </w:p>
    <w:p w14:paraId="365F691D" w14:textId="77777777" w:rsidR="006C077C" w:rsidRPr="00F41A32" w:rsidRDefault="00000000" w:rsidP="00F41A3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"DocumentClassification"</w:t>
      </w:r>
    </w:p>
    <w:p w14:paraId="05504CAA" w14:textId="77777777" w:rsidR="006C077C" w:rsidRPr="00F41A32" w:rsidRDefault="00000000" w:rsidP="00F41A32">
      <w:r w:rsidRPr="00F41A32">
        <w:t>Prop "ClassId" → 03-02</w:t>
      </w:r>
    </w:p>
    <w:p w14:paraId="7499C20A" w14:textId="77777777" w:rsidR="006C077C" w:rsidRPr="00F41A32" w:rsidRDefault="00000000" w:rsidP="00F41A32">
      <w:r w:rsidRPr="00F41A32">
        <w:t>Prop "ClassificationSystem" → VDI2770 Blatt 1:2020</w:t>
      </w:r>
    </w:p>
    <w:p w14:paraId="49B5E0E2" w14:textId="77777777" w:rsidR="006C077C" w:rsidRPr="00F41A32" w:rsidRDefault="00000000" w:rsidP="00F41A3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"DocumentVersion"</w:t>
      </w:r>
    </w:p>
    <w:p w14:paraId="618123A1" w14:textId="77777777" w:rsidR="006C077C" w:rsidRPr="00F41A32" w:rsidRDefault="00000000" w:rsidP="00F41A32">
      <w:r w:rsidRPr="00F41A32">
        <w:t>Prop "Language" → Deutsch</w:t>
      </w:r>
    </w:p>
    <w:p w14:paraId="3240B60D" w14:textId="77777777" w:rsidR="006C077C" w:rsidRPr="00F41A32" w:rsidRDefault="00000000" w:rsidP="00F41A32">
      <w:r w:rsidRPr="00F41A32">
        <w:t>Prop "DocumentVersionId" → 1.0</w:t>
      </w:r>
    </w:p>
    <w:p w14:paraId="7794CD09" w14:textId="77777777" w:rsidR="006C077C" w:rsidRPr="00F41A32" w:rsidRDefault="00000000" w:rsidP="00F41A32">
      <w:r w:rsidRPr="00F41A32">
        <w:t>MLP "Title" → OperatorManual P2518</w:t>
      </w:r>
    </w:p>
    <w:p w14:paraId="228ADAF1" w14:textId="77777777" w:rsidR="006C077C" w:rsidRPr="00F41A32" w:rsidRDefault="00000000" w:rsidP="00F41A32">
      <w:r w:rsidRPr="00F41A32">
        <w:t>MLP "SubTitle" → (empty or not available)</w:t>
      </w:r>
    </w:p>
    <w:p w14:paraId="43FE0F04" w14:textId="77777777" w:rsidR="006C077C" w:rsidRPr="00F41A32" w:rsidRDefault="00000000" w:rsidP="00F41A32">
      <w:r w:rsidRPr="00F41A32">
        <w:t>MLP "Summary" → Operation manual for packaging machine</w:t>
      </w:r>
    </w:p>
    <w:p w14:paraId="0492E087" w14:textId="77777777" w:rsidR="006C077C" w:rsidRPr="00F41A32" w:rsidRDefault="00000000" w:rsidP="00F41A32">
      <w:r w:rsidRPr="00F41A32">
        <w:t>MLP "KeyWords" → (empty or not available)</w:t>
      </w:r>
    </w:p>
    <w:p w14:paraId="11BC46E1" w14:textId="77777777" w:rsidR="006C077C" w:rsidRPr="00F41A32" w:rsidRDefault="00000000" w:rsidP="00F41A32">
      <w:r w:rsidRPr="00F41A32">
        <w:t>Prop "StatusSetDate" → 2023-09-26</w:t>
      </w:r>
    </w:p>
    <w:p w14:paraId="7EF7E32D" w14:textId="77777777" w:rsidR="006C077C" w:rsidRPr="00F41A32" w:rsidRDefault="00000000" w:rsidP="00F41A32">
      <w:r w:rsidRPr="00F41A32">
        <w:t>Prop "StatusValue" → released (ExampleValue=Released)</w:t>
      </w:r>
    </w:p>
    <w:p w14:paraId="06D33375" w14:textId="77777777" w:rsidR="006C077C" w:rsidRPr="00F41A32" w:rsidRDefault="00000000" w:rsidP="00F41A32">
      <w:r w:rsidRPr="00F41A32">
        <w:t>Prop "OrganizationName" → your orga name</w:t>
      </w:r>
    </w:p>
    <w:p w14:paraId="6F69B797" w14:textId="77777777" w:rsidR="006C077C" w:rsidRPr="00F41A32" w:rsidRDefault="00000000" w:rsidP="00F41A32">
      <w:r w:rsidRPr="00F41A32">
        <w:t>Prop "OrganizationOfficialName" → your official orga name</w:t>
      </w:r>
    </w:p>
    <w:p w14:paraId="45B4FC83" w14:textId="77777777" w:rsidR="006C077C" w:rsidRPr="00F41A32" w:rsidRDefault="00000000" w:rsidP="00F41A32">
      <w:r w:rsidRPr="00F41A32">
        <w:t>File "DigitalFile" → file:///aasx/suppl/S2T_OM_P2518_DE_012.pdf</w:t>
      </w:r>
    </w:p>
    <w:p w14:paraId="4B4813B7" w14:textId="231DFA02" w:rsidR="006C077C" w:rsidRDefault="00000000" w:rsidP="00F41A32">
      <w:r w:rsidRPr="00F41A32">
        <w:t xml:space="preserve">File "PreviewFile" → </w:t>
      </w:r>
      <w:hyperlink r:id="rId6" w:history="1">
        <w:r w:rsidR="008A6C52" w:rsidRPr="00BC4D31">
          <w:rPr>
            <w:rStyle w:val="Hyperlink"/>
          </w:rPr>
          <w:t>file:///aasx/suppl/S2T_OM_P2518_DE_011.jpg</w:t>
        </w:r>
      </w:hyperlink>
    </w:p>
    <w:p w14:paraId="71E31305" w14:textId="77777777" w:rsidR="008A6C52" w:rsidRDefault="008A6C52" w:rsidP="00F41A32"/>
    <w:p w14:paraId="4B4BC7AC" w14:textId="77777777" w:rsidR="008A6C52" w:rsidRDefault="008A6C52" w:rsidP="00F41A32"/>
    <w:p w14:paraId="3E769360" w14:textId="77777777" w:rsidR="008A6C52" w:rsidRDefault="008A6C52" w:rsidP="00F41A32"/>
    <w:p w14:paraId="4087414F" w14:textId="77777777" w:rsidR="008A6C52" w:rsidRDefault="008A6C52" w:rsidP="00F41A32"/>
    <w:p w14:paraId="21E6F31E" w14:textId="77777777" w:rsidR="008A6C52" w:rsidRDefault="008A6C52" w:rsidP="00F41A32"/>
    <w:p w14:paraId="14558256" w14:textId="1E651479" w:rsidR="008A6C52" w:rsidRDefault="008A6C52" w:rsidP="008A6C52">
      <w:pPr>
        <w:pStyle w:val="Heading2"/>
        <w:spacing w:before="0"/>
        <w:rPr>
          <w:color w:val="auto"/>
          <w:sz w:val="32"/>
          <w:szCs w:val="32"/>
        </w:rPr>
      </w:pPr>
      <w:r w:rsidRPr="008A6C52">
        <w:rPr>
          <w:color w:val="auto"/>
          <w:sz w:val="32"/>
          <w:szCs w:val="32"/>
        </w:rPr>
        <w:lastRenderedPageBreak/>
        <w:t>Submodel</w:t>
      </w:r>
      <w:r>
        <w:rPr>
          <w:color w:val="auto"/>
          <w:sz w:val="32"/>
          <w:szCs w:val="32"/>
        </w:rPr>
        <w:t>:</w:t>
      </w:r>
      <w:r w:rsidRPr="008A6C52">
        <w:rPr>
          <w:color w:val="auto"/>
          <w:sz w:val="32"/>
          <w:szCs w:val="32"/>
        </w:rPr>
        <w:t xml:space="preserve"> Contact Information</w:t>
      </w:r>
    </w:p>
    <w:p w14:paraId="5D58453D" w14:textId="77777777" w:rsidR="008A6C52" w:rsidRPr="008A6C52" w:rsidRDefault="008A6C52" w:rsidP="008A6C52"/>
    <w:p w14:paraId="575C2699" w14:textId="7D17C7B6" w:rsidR="008A6C52" w:rsidRPr="00F41A32" w:rsidRDefault="008A6C52" w:rsidP="008A6C52">
      <w:pPr>
        <w:pStyle w:val="Heading2"/>
        <w:spacing w:before="0"/>
        <w:rPr>
          <w:color w:val="auto"/>
        </w:rPr>
      </w:pPr>
      <w:r w:rsidRPr="00F41A32">
        <w:rPr>
          <w:color w:val="auto"/>
        </w:rPr>
        <w:t>SMC "ContactInformation"</w:t>
      </w:r>
    </w:p>
    <w:p w14:paraId="054195BA" w14:textId="77777777" w:rsidR="008A6C52" w:rsidRPr="00F41A32" w:rsidRDefault="008A6C52" w:rsidP="008A6C52">
      <w:r w:rsidRPr="00F41A32">
        <w:t>MLP "CityTown" → your company location</w:t>
      </w:r>
    </w:p>
    <w:p w14:paraId="4019A164" w14:textId="77777777" w:rsidR="008A6C52" w:rsidRPr="00F41A32" w:rsidRDefault="008A6C52" w:rsidP="008A6C52">
      <w:r w:rsidRPr="00F41A32">
        <w:t>MLP "Company" → your company name</w:t>
      </w:r>
    </w:p>
    <w:p w14:paraId="3251423C" w14:textId="77777777" w:rsidR="008A6C52" w:rsidRPr="00F41A32" w:rsidRDefault="008A6C52" w:rsidP="008A6C5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"Phone"</w:t>
      </w:r>
    </w:p>
    <w:p w14:paraId="7266C785" w14:textId="77777777" w:rsidR="008A6C52" w:rsidRPr="00F41A32" w:rsidRDefault="008A6C52" w:rsidP="008A6C52">
      <w:r w:rsidRPr="00F41A32">
        <w:t>MLP "TelephoneNumber" → your phone number</w:t>
      </w:r>
    </w:p>
    <w:p w14:paraId="6C011D58" w14:textId="77777777" w:rsidR="008A6C52" w:rsidRPr="00F41A32" w:rsidRDefault="008A6C52" w:rsidP="008A6C52">
      <w:r w:rsidRPr="00F41A32">
        <w:t>MLP "AvailableTime" → Monday - Friday 08:00 to 16:00</w:t>
      </w:r>
    </w:p>
    <w:p w14:paraId="01CFA5B2" w14:textId="77777777" w:rsidR="008A6C52" w:rsidRPr="00F41A32" w:rsidRDefault="008A6C52" w:rsidP="008A6C52">
      <w:pPr>
        <w:pStyle w:val="Heading3"/>
        <w:spacing w:before="0"/>
        <w:rPr>
          <w:color w:val="auto"/>
        </w:rPr>
      </w:pPr>
      <w:r w:rsidRPr="00F41A32">
        <w:rPr>
          <w:color w:val="auto"/>
        </w:rPr>
        <w:t>SMC "Email"</w:t>
      </w:r>
    </w:p>
    <w:p w14:paraId="1614405C" w14:textId="77777777" w:rsidR="008A6C52" w:rsidRPr="00F41A32" w:rsidRDefault="008A6C52" w:rsidP="008A6C52">
      <w:r w:rsidRPr="00F41A32">
        <w:t>Prop "EmailAddress" → your email id</w:t>
      </w:r>
    </w:p>
    <w:p w14:paraId="21F5C0B9" w14:textId="77777777" w:rsidR="008A6C52" w:rsidRPr="00F41A32" w:rsidRDefault="008A6C52" w:rsidP="008A6C52">
      <w:r w:rsidRPr="00F41A32">
        <w:t>Prop "TypeOfEmailAddress" → work or private email</w:t>
      </w:r>
    </w:p>
    <w:p w14:paraId="6BEF45A2" w14:textId="77777777" w:rsidR="008A6C52" w:rsidRPr="00F41A32" w:rsidRDefault="008A6C52" w:rsidP="008A6C52">
      <w:r w:rsidRPr="00F41A32">
        <w:t>MLP "Street" → your company address</w:t>
      </w:r>
    </w:p>
    <w:p w14:paraId="554F3C2E" w14:textId="77777777" w:rsidR="008A6C52" w:rsidRPr="00F41A32" w:rsidRDefault="008A6C52" w:rsidP="008A6C52">
      <w:r w:rsidRPr="00F41A32">
        <w:t>MLP "Zipcode" → your company zipcode</w:t>
      </w:r>
    </w:p>
    <w:p w14:paraId="5BC492F1" w14:textId="77777777" w:rsidR="008A6C52" w:rsidRPr="00F41A32" w:rsidRDefault="008A6C52" w:rsidP="008A6C52">
      <w:r w:rsidRPr="00F41A32">
        <w:t>MLP "StateCounty" → Germany</w:t>
      </w:r>
    </w:p>
    <w:p w14:paraId="1F46066A" w14:textId="77777777" w:rsidR="008A6C52" w:rsidRPr="00F41A32" w:rsidRDefault="008A6C52" w:rsidP="008A6C52">
      <w:r w:rsidRPr="00F41A32">
        <w:t>MLP "NameOfContact" → Your Name</w:t>
      </w:r>
    </w:p>
    <w:p w14:paraId="5C70C255" w14:textId="77777777" w:rsidR="008A6C52" w:rsidRPr="00F41A32" w:rsidRDefault="008A6C52" w:rsidP="008A6C52">
      <w:r w:rsidRPr="00F41A32">
        <w:t>MLP "FirstName" → Your First Name</w:t>
      </w:r>
    </w:p>
    <w:p w14:paraId="6CDC2F10" w14:textId="77777777" w:rsidR="008A6C52" w:rsidRPr="00F41A32" w:rsidRDefault="008A6C52" w:rsidP="008A6C52">
      <w:r w:rsidRPr="00F41A32">
        <w:t>MLP "MiddleNames" → your middle name</w:t>
      </w:r>
    </w:p>
    <w:p w14:paraId="6C035837" w14:textId="77777777" w:rsidR="008A6C52" w:rsidRPr="00F41A32" w:rsidRDefault="008A6C52" w:rsidP="00F41A32"/>
    <w:sectPr w:rsidR="008A6C52" w:rsidRPr="00F41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9815E4"/>
    <w:multiLevelType w:val="hybridMultilevel"/>
    <w:tmpl w:val="16D6805C"/>
    <w:lvl w:ilvl="0" w:tplc="789A1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AD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CE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80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CA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02E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A5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253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720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225E2"/>
    <w:multiLevelType w:val="hybridMultilevel"/>
    <w:tmpl w:val="02DC20E8"/>
    <w:lvl w:ilvl="0" w:tplc="61EE5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F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2860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4E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526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A4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8E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E65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93498">
    <w:abstractNumId w:val="8"/>
  </w:num>
  <w:num w:numId="2" w16cid:durableId="909118960">
    <w:abstractNumId w:val="6"/>
  </w:num>
  <w:num w:numId="3" w16cid:durableId="192303911">
    <w:abstractNumId w:val="5"/>
  </w:num>
  <w:num w:numId="4" w16cid:durableId="30767241">
    <w:abstractNumId w:val="4"/>
  </w:num>
  <w:num w:numId="5" w16cid:durableId="1421099708">
    <w:abstractNumId w:val="7"/>
  </w:num>
  <w:num w:numId="6" w16cid:durableId="1088037478">
    <w:abstractNumId w:val="3"/>
  </w:num>
  <w:num w:numId="7" w16cid:durableId="1873348278">
    <w:abstractNumId w:val="2"/>
  </w:num>
  <w:num w:numId="8" w16cid:durableId="1907951969">
    <w:abstractNumId w:val="1"/>
  </w:num>
  <w:num w:numId="9" w16cid:durableId="207185216">
    <w:abstractNumId w:val="0"/>
  </w:num>
  <w:num w:numId="10" w16cid:durableId="1973750406">
    <w:abstractNumId w:val="10"/>
  </w:num>
  <w:num w:numId="11" w16cid:durableId="1468627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1ECE"/>
    <w:rsid w:val="006C077C"/>
    <w:rsid w:val="0083788C"/>
    <w:rsid w:val="008A6C52"/>
    <w:rsid w:val="00A075F9"/>
    <w:rsid w:val="00AA1D8D"/>
    <w:rsid w:val="00AB3745"/>
    <w:rsid w:val="00B47730"/>
    <w:rsid w:val="00BC4D31"/>
    <w:rsid w:val="00CB0664"/>
    <w:rsid w:val="00D83373"/>
    <w:rsid w:val="00D94113"/>
    <w:rsid w:val="00DE3DA5"/>
    <w:rsid w:val="00EB0659"/>
    <w:rsid w:val="00F41A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0B200"/>
  <w14:defaultImageDpi w14:val="300"/>
  <w15:docId w15:val="{1352A17F-35F1-4CBD-A2FB-1BFEDEAE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C5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374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374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8A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aasx\suppl\S2T_OM_P2518_DE_01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Sandeep Rudra</cp:lastModifiedBy>
  <cp:revision>2</cp:revision>
  <dcterms:created xsi:type="dcterms:W3CDTF">2024-09-19T22:16:00Z</dcterms:created>
  <dcterms:modified xsi:type="dcterms:W3CDTF">2024-09-19T22:16:00Z</dcterms:modified>
</cp:coreProperties>
</file>